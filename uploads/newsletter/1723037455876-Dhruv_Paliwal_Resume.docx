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Dhruv Paliwal</w:t>
      </w:r>
    </w:p>
    <w:p>
      <w:r>
        <w:t>Address: [Your Address]</w:t>
      </w:r>
    </w:p>
    <w:p>
      <w:r>
        <w:t>City, State, Zip: [City, State, Zip]</w:t>
      </w:r>
    </w:p>
    <w:p>
      <w:r>
        <w:t>Email: dhruvpaliwal@example.com | Phone: +91-XXXXXXXXXX | LinkedIn: [LinkedIn Profile]</w:t>
      </w:r>
    </w:p>
    <w:p>
      <w:pPr>
        <w:pStyle w:val="Heading1"/>
      </w:pPr>
      <w:r>
        <w:t>Objective</w:t>
      </w:r>
    </w:p>
    <w:p>
      <w:r>
        <w:t>To obtain a challenging Full Stack Developer position where I can leverage my expertise in the MERN stack and UI development to create responsive and scalable web applications.</w:t>
      </w:r>
    </w:p>
    <w:p>
      <w:pPr>
        <w:pStyle w:val="Heading1"/>
      </w:pPr>
      <w:r>
        <w:t>Education</w:t>
      </w:r>
    </w:p>
    <w:p>
      <w:r>
        <w:t>Master of Computer Applications (MCA)</w:t>
      </w:r>
    </w:p>
    <w:p>
      <w:r>
        <w:t>[Your University], [City, State]</w:t>
      </w:r>
    </w:p>
    <w:p>
      <w:r>
        <w:t>Expected Graduation: [Year]</w:t>
      </w:r>
    </w:p>
    <w:p/>
    <w:p>
      <w:r>
        <w:t>Bachelor of Science (B.Sc.)</w:t>
      </w:r>
    </w:p>
    <w:p>
      <w:r>
        <w:t>[Your University], [City, State]</w:t>
      </w:r>
    </w:p>
    <w:p>
      <w:r>
        <w:t>Graduated: [Year]</w:t>
      </w:r>
    </w:p>
    <w:p>
      <w:pPr>
        <w:pStyle w:val="Heading1"/>
      </w:pPr>
      <w:r>
        <w:t>Work Experience</w:t>
      </w:r>
    </w:p>
    <w:p>
      <w:pPr>
        <w:pStyle w:val="Heading2"/>
      </w:pPr>
      <w:r>
        <w:t>Full Stack Developer (MERN)</w:t>
      </w:r>
    </w:p>
    <w:p>
      <w:r>
        <w:t>[Company Name], [City, State]</w:t>
      </w:r>
    </w:p>
    <w:p>
      <w:r>
        <w:t>[Month, Year] - Present</w:t>
      </w:r>
    </w:p>
    <w:p>
      <w:r>
        <w:t>- Developed and maintained web applications using MongoDB, Express.js, React, and Node.js.</w:t>
      </w:r>
    </w:p>
    <w:p>
      <w:r>
        <w:t>- Implemented responsive UI designs ensuring compatibility across all devices.</w:t>
      </w:r>
    </w:p>
    <w:p>
      <w:r>
        <w:t>- Collaborated with cross-functional teams to define, design, and ship new features.</w:t>
      </w:r>
    </w:p>
    <w:p>
      <w:r>
        <w:t>- Optimized applications for maximum speed and scalability.</w:t>
      </w:r>
    </w:p>
    <w:p>
      <w:r>
        <w:t>- Integrated third-party APIs and services into web applications.</w:t>
      </w:r>
    </w:p>
    <w:p>
      <w:pPr>
        <w:pStyle w:val="Heading2"/>
      </w:pPr>
      <w:r>
        <w:t>UI Developer</w:t>
      </w:r>
    </w:p>
    <w:p>
      <w:r>
        <w:t>[Company Name], [City, State]</w:t>
      </w:r>
    </w:p>
    <w:p>
      <w:r>
        <w:t>[Month, Year] - [Month, Year]</w:t>
      </w:r>
    </w:p>
    <w:p>
      <w:r>
        <w:t>- Designed and implemented user interfaces for web applications.</w:t>
      </w:r>
    </w:p>
    <w:p>
      <w:r>
        <w:t>- Ensured responsiveness and cross-browser compatibility of web applications.</w:t>
      </w:r>
    </w:p>
    <w:p>
      <w:r>
        <w:t>- Worked closely with designers to translate designs into high-quality code.</w:t>
      </w:r>
    </w:p>
    <w:p>
      <w:r>
        <w:t>- Enhanced user experience through intuitive and accessible UI components.</w:t>
      </w:r>
    </w:p>
    <w:p>
      <w:r>
        <w:t>- Conducted usability testing and incorporated feedback to improve user interfaces.</w:t>
      </w:r>
    </w:p>
    <w:p>
      <w:pPr>
        <w:pStyle w:val="Heading1"/>
      </w:pPr>
      <w:r>
        <w:t>Skills</w:t>
      </w:r>
    </w:p>
    <w:p>
      <w:pPr>
        <w:pStyle w:val="Heading2"/>
      </w:pPr>
      <w:r>
        <w:t>Technical Skills</w:t>
      </w:r>
    </w:p>
    <w:p>
      <w:r>
        <w:t>- MongoDB, Express.js, React, Node.js (MERN stack)</w:t>
      </w:r>
    </w:p>
    <w:p>
      <w:r>
        <w:t>- HTML5, CSS3, JavaScript, TypeScript</w:t>
      </w:r>
    </w:p>
    <w:p>
      <w:r>
        <w:t>- Responsive Web Design, Bootstrap, Material-UI</w:t>
      </w:r>
    </w:p>
    <w:p>
      <w:r>
        <w:t>- RESTful APIs, GraphQL</w:t>
      </w:r>
    </w:p>
    <w:p>
      <w:r>
        <w:t>- Version Control (Git, GitHub)</w:t>
      </w:r>
    </w:p>
    <w:p>
      <w:r>
        <w:t>- Agile/Scrum methodologies</w:t>
      </w:r>
    </w:p>
    <w:p>
      <w:pPr>
        <w:pStyle w:val="Heading2"/>
      </w:pPr>
      <w:r>
        <w:t>Soft Skills</w:t>
      </w:r>
    </w:p>
    <w:p>
      <w:r>
        <w:t>- Problem-Solving</w:t>
      </w:r>
    </w:p>
    <w:p>
      <w:r>
        <w:t>- Team Collaboration</w:t>
      </w:r>
    </w:p>
    <w:p>
      <w:r>
        <w:t>- Communication</w:t>
      </w:r>
    </w:p>
    <w:p>
      <w:r>
        <w:t>- Time Management</w:t>
      </w:r>
    </w:p>
    <w:p>
      <w:r>
        <w:t>- Attention to Detail</w:t>
      </w:r>
    </w:p>
    <w:p>
      <w:pPr>
        <w:pStyle w:val="Heading2"/>
      </w:pPr>
      <w:r>
        <w:t>Languages</w:t>
      </w:r>
    </w:p>
    <w:p>
      <w:r>
        <w:t>- English</w:t>
      </w:r>
    </w:p>
    <w:p>
      <w:r>
        <w:t>- [Other Languages]</w:t>
      </w:r>
    </w:p>
    <w:p>
      <w:pPr>
        <w:pStyle w:val="Heading1"/>
      </w:pPr>
      <w:r>
        <w:t>Projects</w:t>
      </w:r>
    </w:p>
    <w:p>
      <w:pPr>
        <w:pStyle w:val="Heading2"/>
      </w:pPr>
      <w:r>
        <w:t>[Project Name]</w:t>
      </w:r>
    </w:p>
    <w:p>
      <w:r>
        <w:t>Description: Developed a full-fledged e-commerce web application using the MERN stack, featuring user authentication, product management, and a shopping cart.</w:t>
      </w:r>
    </w:p>
    <w:p>
      <w:r>
        <w:t>Technologies Used: MongoDB, Express.js, React, Node.js</w:t>
      </w:r>
    </w:p>
    <w:p>
      <w:r>
        <w:t>Role: Full Stack Developer</w:t>
      </w:r>
    </w:p>
    <w:p>
      <w:pPr>
        <w:pStyle w:val="Heading2"/>
      </w:pPr>
      <w:r>
        <w:t>[Project Name]</w:t>
      </w:r>
    </w:p>
    <w:p>
      <w:r>
        <w:t>Description: Created a responsive portfolio website showcasing personal projects and skills. Integrated a contact form with backend processing.</w:t>
      </w:r>
    </w:p>
    <w:p>
      <w:r>
        <w:t>Technologies Used: HTML5, CSS3, JavaScript, React</w:t>
      </w:r>
    </w:p>
    <w:p>
      <w:r>
        <w:t>Role: UI Developer</w:t>
      </w:r>
    </w:p>
    <w:p>
      <w:pPr>
        <w:pStyle w:val="Heading1"/>
      </w:pPr>
      <w:r>
        <w:t>Certifications</w:t>
      </w:r>
    </w:p>
    <w:p>
      <w:pPr>
        <w:pStyle w:val="Heading2"/>
      </w:pPr>
      <w:r>
        <w:t>[Certification Name]</w:t>
      </w:r>
    </w:p>
    <w:p>
      <w:r>
        <w:t>Issuing Organization: [Organization Name]</w:t>
      </w:r>
    </w:p>
    <w:p>
      <w:r>
        <w:t>Date: [Month, Year]</w:t>
      </w:r>
    </w:p>
    <w:p>
      <w:pPr>
        <w:pStyle w:val="Heading1"/>
      </w:pPr>
      <w:r>
        <w:t>Achievements</w:t>
      </w:r>
    </w:p>
    <w:p>
      <w:r>
        <w:t>- [Achievement 1: e.g., "Developed a web application that reduced processing time by 30%"]</w:t>
      </w:r>
    </w:p>
    <w:p>
      <w:r>
        <w:t>- [Achievement 2: e.g., "Received Employee of the Month for outstanding project delivery"]</w:t>
      </w:r>
    </w:p>
    <w:p>
      <w:pPr>
        <w:pStyle w:val="Heading1"/>
      </w:pPr>
      <w:r>
        <w:t>Hobbies and Interests</w:t>
      </w:r>
    </w:p>
    <w:p>
      <w:r>
        <w:t>- Coding Challenges</w:t>
      </w:r>
    </w:p>
    <w:p>
      <w:r>
        <w:t>- Web Design</w:t>
      </w:r>
    </w:p>
    <w:p>
      <w:r>
        <w:t>- Open Source Contributions</w:t>
      </w:r>
    </w:p>
    <w:p>
      <w:r>
        <w:t>- Learning New Technologies</w:t>
      </w:r>
    </w:p>
    <w:p>
      <w:pPr>
        <w:pStyle w:val="Heading1"/>
      </w:pPr>
      <w:r>
        <w:t>References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